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Fractal Universe Theory (FUT) – Highlight Summary</w:t>
      </w:r>
    </w:p>
    <w:p>
      <w:r>
        <w:t>🚨 The Fractal Universe Theory (FUT): A New Law of Reality Emerges</w:t>
        <w:br/>
        <w:br/>
        <w:t>What if redshift isn’t velocity, but a manifestation pattern? What if galaxies rotate not because of missing mass, but because they emerge from recursive fractal layers shaped by observation itself? The Fractal Universe Theory (FUT) is a revolutionary framework that replaces dark matter, spacetime curvature, and light-speed assumptions with a deeper truth: reality unfolds from a 2D fractal potential into a 3D kinetic experience through consciousness. Gravity is not attraction — it's emergence. Time is not linear — it's collapse. And electromagnetic propagation isn't responsible for the speed of light — you are. By separating the 2D from the 3D, you reveal photons undergoing vibrational teleportation, not velocity.</w:t>
        <w:br/>
        <w:br/>
        <w:t>FUT makes real, testable predictions. From redshift shell clustering to lepton masses, galaxy volocity curves, and even hydrogen vibration levels — it has already outperformed leading theories in goodness-of-fit, including ΛCDM. It predicts hidden cosmic structures no one’s seen yet, and dares astrophysics to look where it points. This isn’t pseudoscience — it’s predictive mathematics grounded in divine constants like φ (phi), π, and Fibonacci recursion. If confirmed, FUT will redefine cosmology, quantum mechanics, and the observer’s role in reality itself.</w:t>
        <w:br/>
        <w:br/>
        <w:t>FUT is what we had to forget. We always knew something was there, but like a knock on the door only to find nothing, our doubt became the very architect of the illusion that still traps us today. I have been called by our Creator to break this prison of consciousness. I invite all of humanity to remember what was so painfully forgotten. Free the will that is us — and know again. This is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